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  <w:spacing w:line="480" w:lineRule="auto"/>
        <w:outlineLvl w:val="9"/>
        <w:rPr>
          <w:rFonts w:hint="default" w:ascii="Times New Roman" w:hAnsi="Times New Roman" w:cs="Times New Roman"/>
          <w:sz w:val="17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-266065</wp:posOffset>
                </wp:positionV>
                <wp:extent cx="6322060" cy="618490"/>
                <wp:effectExtent l="0" t="0" r="254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6670" y="293370"/>
                          <a:ext cx="6322060" cy="6184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VĂN PHÒNG ĐẠI DIỆN AKSELOS S.A VIỆT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05pt;margin-top:-20.95pt;height:48.7pt;width:497.8pt;z-index:251664384;mso-width-relative:page;mso-height-relative:page;" fillcolor="#5B9BD5 [3204]" filled="t" stroked="f" coordsize="21600,21600" o:gfxdata="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O8s5bbAAAACgEAAA8AAAAA&#10;AAAAAQAgAAAAIgAAAGRycy9kb3ducmV2LnhtbFBLAQIUABQAAAAIAIdO4kBnBAU1SgIAAJkEAAAO&#10;AAAAAAAAAAEAIAAAACo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>VĂN PHÒNG ĐẠI DIỆN AKSELOS S.A VIỆT 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-1099820</wp:posOffset>
            </wp:positionH>
            <wp:positionV relativeFrom="paragraph">
              <wp:posOffset>503555</wp:posOffset>
            </wp:positionV>
            <wp:extent cx="7542530" cy="7992745"/>
            <wp:effectExtent l="74295" t="1270" r="79375" b="128905"/>
            <wp:wrapNone/>
            <wp:docPr id="1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7992745"/>
                    </a:xfrm>
                    <a:prstGeom prst="rect">
                      <a:avLst/>
                    </a:prstGeom>
                    <a:pattFill prst="pct10">
                      <a:fgClr>
                        <a:schemeClr val="bg1"/>
                      </a:fgClr>
                      <a:bgClr>
                        <a:schemeClr val="bg1"/>
                      </a:bgClr>
                    </a:pattFill>
                    <a:ln w="9525">
                      <a:noFill/>
                    </a:ln>
                    <a:effectLst>
                      <a:glow rad="1905000">
                        <a:schemeClr val="accent1">
                          <a:alpha val="0"/>
                        </a:schemeClr>
                      </a:glow>
                      <a:outerShdw blurRad="50800" dist="50800" dir="5400000" algn="ctr" rotWithShape="0">
                        <a:schemeClr val="accent1">
                          <a:lumMod val="20000"/>
                          <a:lumOff val="80000"/>
                          <a:alpha val="9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-1254760</wp:posOffset>
                </wp:positionH>
                <wp:positionV relativeFrom="paragraph">
                  <wp:posOffset>-900430</wp:posOffset>
                </wp:positionV>
                <wp:extent cx="7738745" cy="1274445"/>
                <wp:effectExtent l="6350" t="6350" r="12065" b="1460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15" y="46355"/>
                          <a:ext cx="7738745" cy="1274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8pt;margin-top:-70.9pt;height:100.35pt;width:609.35pt;z-index:251659264;v-text-anchor:middle;mso-width-relative:page;mso-height-relative:page;" fillcolor="#5B9BD5 [3204]" filled="t" stroked="t" coordsize="21600,21600" o:gfxdata="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KJL8s3gAAAA0B&#10;AAAPAAAAAAAAAAEAIAAAACIAAABkcnMvZG93bnJldi54bWxQSwECFAAUAAAACACHTuJA7IDOvIcC&#10;AAAtBQAADgAAAAAAAAABACAAAAAt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>Akselos</w:t>
      </w:r>
    </w:p>
    <w:p>
      <w:pPr>
        <w:pStyle w:val="140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p>
      <w:pPr>
        <w:pStyle w:val="140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80"/>
          <w:szCs w:val="80"/>
          <w:u w:val="none"/>
          <w:lang w:val="en-US"/>
        </w:rPr>
        <w:t>WEEKLY INTERN REPORT</w:t>
      </w:r>
      <w:bookmarkStart w:id="3" w:name="_GoBack"/>
      <w:bookmarkEnd w:id="3"/>
      <w:r>
        <w:rPr>
          <w:rFonts w:hint="default" w:ascii="Times New Roman" w:hAnsi="Times New Roman" w:cs="Times New Roman"/>
          <w:sz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413385</wp:posOffset>
                </wp:positionV>
                <wp:extent cx="6727825" cy="6833870"/>
                <wp:effectExtent l="1335405" t="1296670" r="1339850" b="13030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0000">
                          <a:off x="3018790" y="4823460"/>
                          <a:ext cx="6727825" cy="6833870"/>
                        </a:xfrm>
                        <a:prstGeom prst="rect">
                          <a:avLst/>
                        </a:prstGeom>
                        <a:solidFill>
                          <a:srgbClr val="D7FC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35pt;margin-top:32.55pt;height:538.1pt;width:529.75pt;rotation:-2228224f;z-index:-251654144;v-text-anchor:middle;mso-width-relative:page;mso-height-relative:page;" fillcolor="#D7FCFE" filled="t" stroked="f" coordsize="21600,21600" o:gfxdata="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DEj+DaAAAADAEAAA8AAAAA&#10;AAAAAQAgAAAAIgAAAGRycy9kb3ducmV2LnhtbFBLAQIUABQAAAAIAIdO4kC5ToWahAIAAPgE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40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70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Toc6132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THỰC HIỆN: PHẠM QUỐC KIỆT</w:t>
      </w:r>
      <w:bookmarkEnd w:id="0"/>
    </w:p>
    <w:p>
      <w:pPr>
        <w:pStyle w:val="140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jc w:val="right"/>
        <w:textAlignment w:val="auto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1" w:name="_Toc2973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KIỂM TRA: Anh TRẦN ĐĂNG TIẾN</w:t>
      </w:r>
      <w:bookmarkEnd w:id="1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>
      <w:pPr>
        <w:pStyle w:val="140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pStyle w:val="140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pStyle w:val="140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pStyle w:val="140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2" w:name="_Toc10916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Tp Hồ Chí Minh, tháng 4 năm 2023</w:t>
      </w:r>
      <w:bookmarkEnd w:id="2"/>
    </w:p>
    <w:p>
      <w:pPr>
        <w:rPr>
          <w:sz w:val="17"/>
        </w:rPr>
        <w:sectPr>
          <w:headerReference r:id="rId5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869950</wp:posOffset>
            </wp:positionV>
            <wp:extent cx="2614295" cy="631825"/>
            <wp:effectExtent l="0" t="0" r="6985" b="8255"/>
            <wp:wrapNone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-1224280</wp:posOffset>
                </wp:positionH>
                <wp:positionV relativeFrom="paragraph">
                  <wp:posOffset>516255</wp:posOffset>
                </wp:positionV>
                <wp:extent cx="7738745" cy="1309370"/>
                <wp:effectExtent l="6350" t="6350" r="12065" b="1016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745" cy="130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4pt;margin-top:40.65pt;height:103.1pt;width:609.35pt;z-index:251662336;v-text-anchor:middle;mso-width-relative:page;mso-height-relative:page;" fillcolor="#5B9BD5 [3204]" filled="t" stroked="t" coordsize="21600,21600" o:gfxdata="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OrQ+feAAAADAEAAA8A&#10;AAAAAAAAAQAgAAAAIgAAAGRycy9kb3ducmV2LnhtbFBLAQIUABQAAAAIAIdO4kC8/pSTgwIAACcF&#10;AAAOAAAAAAAAAAEAIAAAAC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Những việc đã làm được: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 Từ 5/4 - 13/4: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Tạo 1 textBox để user input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Tạo nút OK để khi input xong đẩy qua file 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Tạo 1 Label “Choose a file để user upload file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CSS cho các đối tượng trên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44870" cy="1248410"/>
            <wp:effectExtent l="0" t="0" r="1778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94045" cy="3096260"/>
            <wp:effectExtent l="0" t="0" r="1905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Tạo saveCommentText() cho nút OK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01210" cy="1845945"/>
            <wp:effectExtent l="0" t="0" r="889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Tạo thuật toán cho “Choose a file”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67400" cy="16764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Ngày 14/4: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+ Hàm saveTextFile(): lưu text comment thành file myFile.txt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72530" cy="894715"/>
            <wp:effectExtent l="0" t="0" r="13970" b="63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+ Sửa lại nút OK thành nút Save text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73165" cy="400050"/>
            <wp:effectExtent l="0" t="0" r="1333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sdt>
      <w:sdtPr>
        <w:rPr>
          <w:rFonts w:hint="default" w:ascii="Times New Roman" w:hAnsi="Times New Roman" w:eastAsia="SimSun" w:cs="Times New Roman"/>
          <w:b/>
          <w:bCs/>
          <w:sz w:val="30"/>
          <w:szCs w:val="30"/>
          <w:lang w:val="en-US" w:eastAsia="zh-CN" w:bidi="ar-SA"/>
        </w:rPr>
        <w:id w:val="147460057"/>
        <w:showingPlcHdr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EastAsia" w:cstheme="minorBidi"/>
          <w:b/>
          <w:bCs/>
          <w:sz w:val="26"/>
          <w:szCs w:val="26"/>
          <w:lang w:val="en-US" w:eastAsia="zh-CN" w:bidi="ar-SA"/>
        </w:rPr>
      </w:sdtEndPr>
      <w:sdtContent>
        <w:p>
          <w:pPr>
            <w:ind w:firstLine="420" w:firstLineChars="0"/>
            <w:rPr>
              <w:rFonts w:hint="default"/>
              <w:lang w:val="en-US"/>
            </w:rPr>
          </w:pPr>
        </w:p>
      </w:sdtContent>
    </w:sdt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footerReference r:id="rId6" w:type="default"/>
      <w:pgSz w:w="11906" w:h="16838"/>
      <w:pgMar w:top="1440" w:right="1006" w:bottom="1440" w:left="102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tabs>
        <w:tab w:val="right" w:pos="8840"/>
        <w:tab w:val="clear" w:pos="8306"/>
      </w:tabs>
      <w:ind w:right="-273" w:rightChars="-105"/>
      <w:rPr>
        <w:rFonts w:hint="default"/>
        <w:sz w:val="24"/>
        <w:szCs w:val="24"/>
        <w:lang w:val="en-US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szCs w:val="24"/>
        <w:lang w:val="en-US"/>
      </w:rPr>
      <w:t>PHẠM QUỐC KIỆT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tabs>
        <w:tab w:val="right" w:pos="9880"/>
        <w:tab w:val="clear" w:pos="8306"/>
      </w:tabs>
      <w:ind w:left="3815" w:right="-533" w:rightChars="-205" w:hanging="4560" w:hangingChars="1900"/>
      <w:jc w:val="left"/>
    </w:pPr>
    <w:r>
      <w:rPr>
        <w:rFonts w:ascii="SimSun" w:hAnsi="SimSun" w:eastAsia="SimSun" w:cs="SimSun"/>
        <w:sz w:val="24"/>
        <w:szCs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5093335</wp:posOffset>
          </wp:positionH>
          <wp:positionV relativeFrom="paragraph">
            <wp:posOffset>-36195</wp:posOffset>
          </wp:positionV>
          <wp:extent cx="1361440" cy="325120"/>
          <wp:effectExtent l="0" t="0" r="10160" b="10160"/>
          <wp:wrapThrough wrapText="bothSides">
            <wp:wrapPolygon>
              <wp:start x="0" y="0"/>
              <wp:lineTo x="0" y="17213"/>
              <wp:lineTo x="725" y="20250"/>
              <wp:lineTo x="2660" y="20250"/>
              <wp:lineTo x="21278" y="17213"/>
              <wp:lineTo x="21278" y="0"/>
              <wp:lineTo x="3627" y="0"/>
              <wp:lineTo x="0" y="0"/>
            </wp:wrapPolygon>
          </wp:wrapThrough>
          <wp:docPr id="12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1440" cy="325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SimSun" w:hAnsi="SimSun" w:eastAsia="SimSun" w:cs="SimSun"/>
        <w:sz w:val="20"/>
        <w:szCs w:val="20"/>
        <w:lang w:val="en-US"/>
      </w:rPr>
      <w:t xml:space="preserve"> </w:t>
    </w:r>
    <w:r>
      <w:rPr>
        <w:rFonts w:hint="default" w:ascii="SimSun" w:hAnsi="SimSun" w:eastAsia="SimSun" w:cs="SimSun"/>
        <w:sz w:val="24"/>
        <w:szCs w:val="24"/>
        <w:lang w:val="en-US"/>
      </w:rPr>
      <w:t xml:space="preserve"> </w:t>
    </w: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Anh TRẦN ĐĂNG TIẾN</w:t>
    </w:r>
    <w:r>
      <w:rPr>
        <w:rFonts w:hint="default" w:ascii="SimSun" w:hAnsi="SimSun" w:eastAsia="SimSun" w:cs="SimSun"/>
        <w:sz w:val="24"/>
        <w:szCs w:val="24"/>
        <w:lang w:val="en-US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5200550"/>
    <w:multiLevelType w:val="singleLevel"/>
    <w:tmpl w:val="75200550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C10A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4D2C7E"/>
    <w:rsid w:val="10AE3B69"/>
    <w:rsid w:val="139D5B3F"/>
    <w:rsid w:val="16D2698D"/>
    <w:rsid w:val="19762EE7"/>
    <w:rsid w:val="1A094D88"/>
    <w:rsid w:val="22960376"/>
    <w:rsid w:val="2FC762CB"/>
    <w:rsid w:val="38C138AB"/>
    <w:rsid w:val="4E4A1691"/>
    <w:rsid w:val="54DF6CB9"/>
    <w:rsid w:val="5E7F1A2A"/>
    <w:rsid w:val="63904363"/>
    <w:rsid w:val="6A5C10A6"/>
    <w:rsid w:val="6D63031D"/>
    <w:rsid w:val="72B87378"/>
    <w:rsid w:val="744C2A5A"/>
    <w:rsid w:val="7A24391A"/>
    <w:rsid w:val="7AFB0655"/>
    <w:rsid w:val="7E4B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0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396</Characters>
  <Lines>0</Lines>
  <Paragraphs>0</Paragraphs>
  <TotalTime>25</TotalTime>
  <ScaleCrop>false</ScaleCrop>
  <LinksUpToDate>false</LinksUpToDate>
  <CharactersWithSpaces>507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2023-03-14T18:26:00Z</dcterms:created>
  <dc:creator>KIET</dc:creator>
  <cp:lastModifiedBy>nguyen thi truc phuong</cp:lastModifiedBy>
  <dcterms:modified xsi:type="dcterms:W3CDTF">2023-04-14T07:24:59Z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0818456DAA5740E3AD028A7FDC1CC5E4</vt:lpwstr>
  </property>
</Properties>
</file>